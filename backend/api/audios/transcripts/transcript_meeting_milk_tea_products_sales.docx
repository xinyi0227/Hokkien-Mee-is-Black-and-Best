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 for Meeting milk tea products sales</w:t>
      </w:r>
    </w:p>
    <w:p>
      <w:r>
        <w:t>OK guys I'm Yixin from sales department. So now I'll show about the Milky product sales for everyone mainly focus on the matcha milk tea and chocolate milk tea. These two products have high sales for every group no matter the age, gender and the race. So we got this sales report then now I want Johnny find the reason of why. Matcha milk tea and chocolate milk tea is uh, are the high sales Milky in Newtown. Then John need to find the marketing strategy for increase the sales for other favorite milk tea in the Newtown. So you too need to finish the task at 25 August and the urgent level for the task is medium, that's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